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What is the smallest unit of matter that still retains the properties of an element?</w:t>
      </w:r>
    </w:p>
    <w:p>
      <w:pPr>
        <w:pStyle w:val="ListNumber"/>
      </w:pPr>
      <w:r>
        <w:t>Question 2: Short Answer: What is the smallest unit of matter that still retains the properties of an element?</w:t>
      </w:r>
    </w:p>
    <w:p>
      <w:pPr>
        <w:pStyle w:val="ListNumber"/>
      </w:pPr>
      <w:r>
        <w:t>Question 3: What is the smallest unit of matter that still retains the properties of an element?</w:t>
      </w:r>
    </w:p>
    <w:p>
      <w:pPr>
        <w:pStyle w:val="ListNumber"/>
      </w:pPr>
      <w:r>
        <w:t>Question 4: What is the difference between an atom and a molecule? Provide an example of each.</w:t>
      </w:r>
    </w:p>
    <w:p>
      <w:pPr>
        <w:pStyle w:val="ListNumber"/>
      </w:pPr>
      <w:r>
        <w:t>Question 5: Short Answer: What is the difference between an element and a compound, giving one example of each?</w:t>
      </w:r>
    </w:p>
    <w:p>
      <w:pPr>
        <w:pStyle w:val="ListNumber"/>
      </w:pPr>
      <w:r>
        <w:t>Question 6: Short Answer: What is the difference between a molecule and a compound? Provide one example of each.</w:t>
      </w:r>
    </w:p>
    <w:p>
      <w:pPr>
        <w:pStyle w:val="ListNumber"/>
      </w:pPr>
      <w:r>
        <w:t>Question 7: Short Answer: What is the difference between a molecule and a compound, providing one example of each.</w:t>
      </w:r>
    </w:p>
    <w:p>
      <w:pPr>
        <w:pStyle w:val="ListNumber"/>
      </w:pPr>
      <w:r>
        <w:t>Question 8: Short Answer: What is the difference between an isomer and an allotrope, giving one example of each?</w:t>
      </w:r>
    </w:p>
    <w:p>
      <w:pPr>
        <w:pStyle w:val="ListNumber"/>
      </w:pPr>
      <w:r>
        <w:t>Question 9: Short Answer: Describe the difference between a polar and non-polar molecule, providing one example of each.</w:t>
      </w:r>
    </w:p>
    <w:p>
      <w:pPr>
        <w:pStyle w:val="ListNumber"/>
      </w:pPr>
      <w:r>
        <w:t>Question 10: Short Answer: Describe the difference between a molecule of oxygen (O2) and a molecule of ozone (O3), including their molecular structures and one significant property of 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