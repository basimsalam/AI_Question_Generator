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Generated Question Paper</w:t>
      </w:r>
    </w:p>
    <w:p>
      <w:pPr>
        <w:pStyle w:val="ListNumber"/>
      </w:pPr>
      <w:r>
        <w:t>Question 1: MCQ: What is the byproduct of photosynthesis that is released into the atmosphere? A) Oxygen B) Carbon dioxide C) Glucose D) Water</w:t>
      </w:r>
    </w:p>
    <w:p>
      <w:pPr>
        <w:pStyle w:val="ListNumber"/>
      </w:pPr>
      <w:r>
        <w:t>Question 2: What is the byproduct of aerobic respiration that is expelled out of the body through exhalation?</w:t>
      </w:r>
    </w:p>
    <w:p>
      <w:pPr>
        <w:pStyle w:val="ListNumber"/>
      </w:pPr>
      <w:r>
        <w:t>Question 3: Explain the double helix model of DNA, highlighting the role of hydrogen bonds, sugar-phosphate backbone, and nitrogenous bases in its structure.</w:t>
      </w:r>
    </w:p>
    <w:p>
      <w:pPr>
        <w:pStyle w:val="ListNumber"/>
      </w:pPr>
      <w:r>
        <w:t>Question 4: MCQ: During photosynthesis, light energy is absorbed by A) Chlorophyll B) Stomata C) Xylem D) Phloem</w:t>
      </w:r>
    </w:p>
    <w:p>
      <w:pPr>
        <w:pStyle w:val="ListNumber"/>
      </w:pPr>
      <w:r>
        <w:t>Question 5: What is the primary difference between aerobic and anaerobic respiration in terms of ATP production and oxygen requirement?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